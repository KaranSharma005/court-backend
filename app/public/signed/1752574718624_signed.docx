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 xml:space="preserve">Candidate Name: Candidate 3</w:t>
      </w:r>
    </w:p>
    <w:p w:rsidR="00A1726F" w:rsidRDefault="00151DF4">
      <w:r>
        <w:t xml:space="preserve">Position Offered: Software Engineer Level 3</w:t>
      </w:r>
    </w:p>
    <w:p w:rsidR="00A1726F" w:rsidRDefault="00151DF4">
      <w:r>
        <w:t xml:space="preserve">Start Date: 2025-08-03</w:t>
      </w:r>
      <w:proofErr w:type="spellStart"/>
      <w:r>
        <w:t/>
      </w:r>
      <w:proofErr w:type="spellEnd"/>
      <w:r>
        <w:t/>
      </w:r>
    </w:p>
    <w:p w:rsidR="00A1726F" w:rsidRDefault="00151DF4">
      <w:r>
        <w:t xml:space="preserve">Location: Office 3, Tech Park</w:t>
      </w:r>
    </w:p>
    <w:p w:rsidR="00A1726F" w:rsidRDefault="00151DF4">
      <w:r>
        <w:t xml:space="preserve">Reporting Time: 11:00 AM</w:t>
      </w:r>
      <w:proofErr w:type="spellStart"/>
      <w:r>
        <w:t/>
      </w:r>
      <w:proofErr w:type="spellEnd"/>
      <w:r>
        <w:t/>
      </w:r>
    </w:p>
    <w:p w:rsidR="00896CB4" w:rsidRDefault="00896CB4">
      <w:r>
        <w:t xml:space="preserve">Company name : Tech Solutions Pvt Ltd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60">
        <w:t/>
      </w:r>
      <w:r>
        <w:t/>
      </w:r>
      <w:r w:rsidR="00151DF4">
        <w:t/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