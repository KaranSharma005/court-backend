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Dear {name},</w:t>
      </w:r>
    </w:p>
    <w:p/>
    <w:p>
      <w:r>
        <w:t>We are pleased to confirm your appointment for the position of {position} starting on {start_date}.</w:t>
      </w:r>
    </w:p>
    <w:p/>
    <w:p>
      <w:r>
        <w:t>Please report to {location} by {reporting_time}.</w:t>
      </w:r>
    </w:p>
    <w:p/>
    <w:p>
      <w:r>
        <w:t>Sincerely,</w:t>
      </w:r>
    </w:p>
    <w:p>
      <w:r>
        <w:t>{company_name}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